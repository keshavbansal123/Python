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Weather Data Analysis Using Python</w:t>
      </w:r>
    </w:p>
    <w:p>
      <w:pPr>
        <w:pStyle w:val="Heading1"/>
      </w:pPr>
      <w:r>
        <w:t>1. Introduction</w:t>
      </w:r>
    </w:p>
    <w:p>
      <w:r>
        <w:t>Weather data analysis plays a vital role in understanding and forecasting weather conditions. This project aims to analyze weather data using Python with the help of essential libraries such as NumPy, Pandas, and Matplotlib. The goal is to uncover weather patterns and trends using real data and present the results visually.</w:t>
      </w:r>
    </w:p>
    <w:p>
      <w:pPr>
        <w:pStyle w:val="Heading1"/>
      </w:pPr>
      <w:r>
        <w:t>2. Objectives</w:t>
      </w:r>
    </w:p>
    <w:p>
      <w:r>
        <w:t>The key objectives of this project are:</w:t>
      </w:r>
    </w:p>
    <w:p>
      <w:r>
        <w:rPr>
          <w:b/>
        </w:rPr>
        <w:t xml:space="preserve">1. </w:t>
      </w:r>
      <w:r>
        <w:t>Preprocess and clean the weather dataset.</w:t>
        <w:br/>
      </w:r>
      <w:r>
        <w:rPr>
          <w:b/>
        </w:rPr>
        <w:t xml:space="preserve">2. </w:t>
      </w:r>
      <w:r>
        <w:t>Analyze the dataset using Pandas for statistical insights.</w:t>
        <w:br/>
      </w:r>
      <w:r>
        <w:rPr>
          <w:b/>
        </w:rPr>
        <w:t xml:space="preserve">3. </w:t>
      </w:r>
      <w:r>
        <w:t>Visualize weather trends using Matplotlib.</w:t>
        <w:br/>
      </w:r>
      <w:r>
        <w:rPr>
          <w:b/>
        </w:rPr>
        <w:t xml:space="preserve">4. </w:t>
      </w:r>
      <w:r>
        <w:t>Calculate descriptive statistics using NumPy.</w:t>
        <w:br/>
      </w:r>
    </w:p>
    <w:p>
      <w:pPr>
        <w:pStyle w:val="Heading1"/>
      </w:pPr>
      <w:r>
        <w:t>3. Dataset</w:t>
      </w:r>
    </w:p>
    <w:p>
      <w:r>
        <w:t>The dataset will contain various weather parameters such as:</w:t>
      </w:r>
    </w:p>
    <w:p>
      <w:r>
        <w:t>• Date/Time</w:t>
        <w:br/>
      </w:r>
      <w:r>
        <w:t>• Temperature (°C)</w:t>
        <w:br/>
      </w:r>
      <w:r>
        <w:t>• Humidity (%)</w:t>
        <w:br/>
      </w:r>
      <w:r>
        <w:t>• Wind Speed (km/h)</w:t>
        <w:br/>
      </w:r>
      <w:r>
        <w:t>• Precipitation (mm)</w:t>
        <w:br/>
      </w:r>
    </w:p>
    <w:p>
      <w:r>
        <w:t>This data will be either sourced from public repositories or real-time APIs.</w:t>
      </w:r>
    </w:p>
    <w:p>
      <w:pPr>
        <w:pStyle w:val="Heading1"/>
      </w:pPr>
      <w:r>
        <w:t>4. Tools &amp; Libraries</w:t>
      </w:r>
    </w:p>
    <w:p>
      <w:r>
        <w:t>For this project, Python will be used along with the following libraries:</w:t>
      </w:r>
    </w:p>
    <w:p>
      <w:r>
        <w:t>• Pandas: Data manipulation and analysis.</w:t>
        <w:br/>
      </w:r>
      <w:r>
        <w:t>• NumPy: Numerical calculations and statistical computations.</w:t>
        <w:br/>
      </w:r>
      <w:r>
        <w:t>• Matplotlib: Data visualization and plotting.</w:t>
        <w:br/>
      </w:r>
    </w:p>
    <w:p>
      <w:pPr>
        <w:pStyle w:val="Heading1"/>
      </w:pPr>
      <w:r>
        <w:t>5. Steps and Methodology</w:t>
      </w:r>
    </w:p>
    <w:p>
      <w:r>
        <w:t>The project will proceed through the following steps:</w:t>
      </w:r>
    </w:p>
    <w:p>
      <w:pPr>
        <w:pStyle w:val="Heading2"/>
      </w:pPr>
      <w:r>
        <w:t>5.1 Data Collection and Preprocessing</w:t>
      </w:r>
    </w:p>
    <w:p>
      <w:r>
        <w:t>1. Load the weather dataset from a CSV or Excel file.</w:t>
        <w:br/>
        <w:t>2. Handle missing values by either removing or imputing them.</w:t>
        <w:br/>
        <w:t>3. Convert data types (e.g., Date/Time columns to datetime objects).</w:t>
        <w:br/>
      </w:r>
    </w:p>
    <w:p>
      <w:pPr>
        <w:pStyle w:val="Heading2"/>
      </w:pPr>
      <w:r>
        <w:t>5.2 Exploratory Data Analysis (EDA)</w:t>
      </w:r>
    </w:p>
    <w:p>
      <w:r>
        <w:t>1. Use Pandas for basic data statistics and summaries.</w:t>
        <w:br/>
        <w:t>2. Analyze temperature, humidity, and precipitation distributions.</w:t>
        <w:br/>
        <w:t>3. Use NumPy to calculate descriptive statistics such as mean, median, and standard deviation.</w:t>
        <w:br/>
      </w:r>
    </w:p>
    <w:p>
      <w:pPr>
        <w:pStyle w:val="Heading2"/>
      </w:pPr>
      <w:r>
        <w:t>5.3 Data Visualization</w:t>
      </w:r>
    </w:p>
    <w:p>
      <w:r>
        <w:t>1. Plot temperature trends over time using line charts.</w:t>
        <w:br/>
        <w:t>2. Create bar charts for average precipitation by month.</w:t>
        <w:br/>
        <w:t>3. Use scatter plots to visualize relationships between different weather variables (e.g., temperature vs humidity).</w:t>
        <w:br/>
      </w:r>
    </w:p>
    <w:p>
      <w:pPr>
        <w:pStyle w:val="Heading1"/>
      </w:pPr>
      <w:r>
        <w:t>6. Deliverables</w:t>
      </w:r>
    </w:p>
    <w:p>
      <w:r>
        <w:t>The expected deliverables of this project are:</w:t>
      </w:r>
    </w:p>
    <w:p>
      <w:r>
        <w:t>1. Preprocessed and clean dataset.</w:t>
        <w:br/>
      </w:r>
      <w:r>
        <w:t>2. Various visualizations of weather patterns and trends.</w:t>
        <w:br/>
      </w:r>
      <w:r>
        <w:t>3. Statistical analysis results including summary statistics.</w:t>
        <w:br/>
      </w:r>
    </w:p>
    <w:p>
      <w:pPr>
        <w:pStyle w:val="Heading1"/>
      </w:pPr>
      <w:r>
        <w:t>7. Conclusion</w:t>
      </w:r>
    </w:p>
    <w:p>
      <w:r>
        <w:t>This project will provide valuable insights into weather data using Python. With proper analysis and visualization, we aim to uncover significant weather trends and patterns. The results will be presented through clear, concise plots generated using Matplotlib and statistical insights from Pandas and NumPy.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